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DDCA" w14:textId="3078C67B" w:rsidR="00852986" w:rsidRDefault="00852986">
      <w:pPr>
        <w:pStyle w:val="Heading1"/>
      </w:pPr>
      <w:r>
        <w:t xml:space="preserve">Okay so some interesting results just looking at the charts it is clear through cards like prized amalgam that the video vector on 2023/09/25 has some effect on the market. There is a few </w:t>
      </w:r>
      <w:proofErr w:type="gramStart"/>
      <w:r>
        <w:t>thing</w:t>
      </w:r>
      <w:proofErr w:type="gramEnd"/>
      <w:r>
        <w:t xml:space="preserve"> we will have to take into account for the cards we want to look more closely at e.g. card type lands don’t seem to have been positively affected by the vector, </w:t>
      </w:r>
      <w:proofErr w:type="spellStart"/>
      <w:r>
        <w:t>Volumn</w:t>
      </w:r>
      <w:proofErr w:type="spellEnd"/>
      <w:r>
        <w:t xml:space="preserve"> finding the cards with lowest </w:t>
      </w:r>
      <w:proofErr w:type="spellStart"/>
      <w:r>
        <w:t>volumn</w:t>
      </w:r>
      <w:proofErr w:type="spellEnd"/>
      <w:r>
        <w:t xml:space="preserve"> and the lowest trade velocity(not sure if that’s a term) will allow us to </w:t>
      </w:r>
      <w:proofErr w:type="spellStart"/>
      <w:r>
        <w:t>taget</w:t>
      </w:r>
      <w:proofErr w:type="spellEnd"/>
      <w:r>
        <w:t xml:space="preserve"> the cards most likely to increase in value</w:t>
      </w:r>
    </w:p>
    <w:p w14:paraId="5D144DB5" w14:textId="77777777" w:rsidR="00852986" w:rsidRDefault="00852986">
      <w:pPr>
        <w:pStyle w:val="Heading1"/>
      </w:pPr>
    </w:p>
    <w:p w14:paraId="6BD029BE" w14:textId="77777777" w:rsidR="00852986" w:rsidRDefault="00852986">
      <w:pPr>
        <w:pStyle w:val="Heading1"/>
      </w:pPr>
    </w:p>
    <w:p w14:paraId="0AFFFDC5" w14:textId="77777777" w:rsidR="00852986" w:rsidRDefault="00852986">
      <w:pPr>
        <w:pStyle w:val="Heading1"/>
      </w:pPr>
    </w:p>
    <w:p w14:paraId="24EC0BC7" w14:textId="77777777" w:rsidR="00852986" w:rsidRDefault="00852986">
      <w:pPr>
        <w:pStyle w:val="Heading1"/>
      </w:pPr>
    </w:p>
    <w:p w14:paraId="0E0065B9" w14:textId="19B73800" w:rsidR="00A81F0F" w:rsidRDefault="00000000">
      <w:pPr>
        <w:pStyle w:val="Heading1"/>
      </w:pPr>
      <w:r>
        <w:t>Conflagrate [TSP].csv</w:t>
      </w:r>
    </w:p>
    <w:p w14:paraId="404B3463" w14:textId="77777777" w:rsidR="00A81F0F" w:rsidRDefault="00000000">
      <w:r>
        <w:rPr>
          <w:noProof/>
        </w:rPr>
        <w:drawing>
          <wp:inline distT="0" distB="0" distL="0" distR="0" wp14:anchorId="3687ADB3" wp14:editId="0E1F81F9">
            <wp:extent cx="3657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Conflagrate [TSP]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D10" w14:textId="77777777" w:rsidR="00A81F0F" w:rsidRDefault="00000000">
      <w:r>
        <w:br/>
      </w:r>
    </w:p>
    <w:p w14:paraId="5BA16325" w14:textId="77777777" w:rsidR="00A81F0F" w:rsidRDefault="00000000">
      <w:pPr>
        <w:pStyle w:val="Heading1"/>
      </w:pPr>
      <w:r>
        <w:lastRenderedPageBreak/>
        <w:t>City of Brass [MMA].csv</w:t>
      </w:r>
    </w:p>
    <w:p w14:paraId="59657575" w14:textId="77777777" w:rsidR="00A81F0F" w:rsidRDefault="00000000">
      <w:r>
        <w:rPr>
          <w:noProof/>
        </w:rPr>
        <w:drawing>
          <wp:inline distT="0" distB="0" distL="0" distR="0" wp14:anchorId="69C9EE0B" wp14:editId="02BE0BDE">
            <wp:extent cx="3657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City of Brass [MMA]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C60" w14:textId="77777777" w:rsidR="00A81F0F" w:rsidRDefault="00000000">
      <w:r>
        <w:br/>
      </w:r>
    </w:p>
    <w:p w14:paraId="59AE24AB" w14:textId="77777777" w:rsidR="00A81F0F" w:rsidRDefault="00000000">
      <w:pPr>
        <w:pStyle w:val="Heading1"/>
      </w:pPr>
      <w:r>
        <w:t>Thrilling Discovery [STX].csv</w:t>
      </w:r>
    </w:p>
    <w:p w14:paraId="08C18D24" w14:textId="77777777" w:rsidR="00A81F0F" w:rsidRDefault="00000000">
      <w:r>
        <w:rPr>
          <w:noProof/>
        </w:rPr>
        <w:drawing>
          <wp:inline distT="0" distB="0" distL="0" distR="0" wp14:anchorId="4FD9FE64" wp14:editId="79012BC0">
            <wp:extent cx="3657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Thrilling Discovery [STX]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977" w14:textId="77777777" w:rsidR="00A81F0F" w:rsidRDefault="00000000">
      <w:r>
        <w:br/>
      </w:r>
    </w:p>
    <w:p w14:paraId="171F143A" w14:textId="77777777" w:rsidR="00A81F0F" w:rsidRDefault="00000000">
      <w:pPr>
        <w:pStyle w:val="Heading1"/>
      </w:pPr>
      <w:r>
        <w:t>Stinkweed Imp [MMA] (F).csv</w:t>
      </w:r>
    </w:p>
    <w:p w14:paraId="1E57BF2D" w14:textId="77777777" w:rsidR="00A81F0F" w:rsidRDefault="00000000">
      <w:r>
        <w:rPr>
          <w:noProof/>
        </w:rPr>
        <w:drawing>
          <wp:inline distT="0" distB="0" distL="0" distR="0" wp14:anchorId="3CF86B66" wp14:editId="213CEB44">
            <wp:extent cx="3657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Stinkweed Imp [MMA] (F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D7A" w14:textId="77777777" w:rsidR="00A81F0F" w:rsidRDefault="00000000">
      <w:r>
        <w:lastRenderedPageBreak/>
        <w:br/>
      </w:r>
    </w:p>
    <w:p w14:paraId="739C29C6" w14:textId="77777777" w:rsidR="00A81F0F" w:rsidRDefault="00000000">
      <w:pPr>
        <w:pStyle w:val="Heading1"/>
      </w:pPr>
      <w:r>
        <w:t>Merchant of the Vale [ELD].csv</w:t>
      </w:r>
    </w:p>
    <w:p w14:paraId="48FB8392" w14:textId="77777777" w:rsidR="00A81F0F" w:rsidRDefault="00000000">
      <w:r>
        <w:rPr>
          <w:noProof/>
        </w:rPr>
        <w:drawing>
          <wp:inline distT="0" distB="0" distL="0" distR="0" wp14:anchorId="391A66EC" wp14:editId="44EB2FB2">
            <wp:extent cx="3657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Merchant of the Vale [ELD]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4E94" w14:textId="77777777" w:rsidR="00A81F0F" w:rsidRDefault="00000000">
      <w:r>
        <w:br/>
      </w:r>
    </w:p>
    <w:p w14:paraId="581A7C19" w14:textId="77777777" w:rsidR="00A81F0F" w:rsidRDefault="00000000">
      <w:pPr>
        <w:pStyle w:val="Heading1"/>
      </w:pPr>
      <w:r>
        <w:t>Duress [XLN] (F).csv</w:t>
      </w:r>
    </w:p>
    <w:p w14:paraId="0B17C080" w14:textId="77777777" w:rsidR="00A81F0F" w:rsidRDefault="00000000">
      <w:r>
        <w:rPr>
          <w:noProof/>
        </w:rPr>
        <w:drawing>
          <wp:inline distT="0" distB="0" distL="0" distR="0" wp14:anchorId="0D918FD7" wp14:editId="2447EC38">
            <wp:extent cx="3657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Duress [XLN] (F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3D1" w14:textId="77777777" w:rsidR="00A81F0F" w:rsidRDefault="00000000">
      <w:r>
        <w:br/>
      </w:r>
    </w:p>
    <w:p w14:paraId="2D737DF0" w14:textId="77777777" w:rsidR="00A81F0F" w:rsidRDefault="00000000">
      <w:pPr>
        <w:pStyle w:val="Heading1"/>
      </w:pPr>
      <w:r>
        <w:lastRenderedPageBreak/>
        <w:t>Ancient Grudge [ISD].csv</w:t>
      </w:r>
    </w:p>
    <w:p w14:paraId="42B31ED4" w14:textId="77777777" w:rsidR="00A81F0F" w:rsidRDefault="00000000">
      <w:r>
        <w:rPr>
          <w:noProof/>
        </w:rPr>
        <w:drawing>
          <wp:inline distT="0" distB="0" distL="0" distR="0" wp14:anchorId="763DF443" wp14:editId="41D098F7">
            <wp:extent cx="3657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Ancient Grudge [ISD]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F28" w14:textId="77777777" w:rsidR="00A81F0F" w:rsidRDefault="00000000">
      <w:r>
        <w:br/>
      </w:r>
    </w:p>
    <w:p w14:paraId="16C52110" w14:textId="77777777" w:rsidR="00A81F0F" w:rsidRDefault="00000000">
      <w:pPr>
        <w:pStyle w:val="Heading1"/>
      </w:pPr>
      <w:r>
        <w:t>Stern Dismissal [THB].csv</w:t>
      </w:r>
    </w:p>
    <w:p w14:paraId="23921C49" w14:textId="77777777" w:rsidR="00A81F0F" w:rsidRDefault="00000000">
      <w:r>
        <w:rPr>
          <w:noProof/>
        </w:rPr>
        <w:drawing>
          <wp:inline distT="0" distB="0" distL="0" distR="0" wp14:anchorId="7A89017C" wp14:editId="750AF65E">
            <wp:extent cx="3657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Stern Dismissal [THB]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DC36" w14:textId="77777777" w:rsidR="00A81F0F" w:rsidRDefault="00000000">
      <w:r>
        <w:br/>
      </w:r>
    </w:p>
    <w:p w14:paraId="2733C63B" w14:textId="77777777" w:rsidR="00A81F0F" w:rsidRDefault="00000000">
      <w:pPr>
        <w:pStyle w:val="Heading1"/>
      </w:pPr>
      <w:r>
        <w:t>Silversmote Ghoul [M21].csv</w:t>
      </w:r>
    </w:p>
    <w:p w14:paraId="08488B45" w14:textId="77777777" w:rsidR="00A81F0F" w:rsidRDefault="00000000">
      <w:r>
        <w:rPr>
          <w:noProof/>
        </w:rPr>
        <w:drawing>
          <wp:inline distT="0" distB="0" distL="0" distR="0" wp14:anchorId="409A6BF6" wp14:editId="7F2C80EC">
            <wp:extent cx="3657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Silversmote Ghoul [M21]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94A1" w14:textId="77777777" w:rsidR="00A81F0F" w:rsidRDefault="00000000">
      <w:r>
        <w:lastRenderedPageBreak/>
        <w:br/>
      </w:r>
    </w:p>
    <w:p w14:paraId="2439D808" w14:textId="77777777" w:rsidR="00A81F0F" w:rsidRDefault="00000000">
      <w:pPr>
        <w:pStyle w:val="Heading1"/>
      </w:pPr>
      <w:r>
        <w:t>Underground River [10E].csv</w:t>
      </w:r>
    </w:p>
    <w:p w14:paraId="5A2161D4" w14:textId="77777777" w:rsidR="00A81F0F" w:rsidRDefault="00000000">
      <w:r>
        <w:rPr>
          <w:noProof/>
        </w:rPr>
        <w:drawing>
          <wp:inline distT="0" distB="0" distL="0" distR="0" wp14:anchorId="695AE5A7" wp14:editId="5F2924B0">
            <wp:extent cx="3657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Underground River [10E]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153" w14:textId="77777777" w:rsidR="00A81F0F" w:rsidRDefault="00000000">
      <w:r>
        <w:br/>
      </w:r>
    </w:p>
    <w:p w14:paraId="627B08CA" w14:textId="77777777" w:rsidR="00A81F0F" w:rsidRDefault="00000000">
      <w:pPr>
        <w:pStyle w:val="Heading1"/>
      </w:pPr>
      <w:r>
        <w:t>Ox of Agonas [THB].csv</w:t>
      </w:r>
    </w:p>
    <w:p w14:paraId="250D0CD8" w14:textId="77777777" w:rsidR="00A81F0F" w:rsidRDefault="00000000">
      <w:r>
        <w:rPr>
          <w:noProof/>
        </w:rPr>
        <w:drawing>
          <wp:inline distT="0" distB="0" distL="0" distR="0" wp14:anchorId="487158CA" wp14:editId="3F6829F4">
            <wp:extent cx="3657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Ox of Agonas [THB]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7DAF" w14:textId="77777777" w:rsidR="00A81F0F" w:rsidRDefault="00000000">
      <w:r>
        <w:br/>
      </w:r>
    </w:p>
    <w:p w14:paraId="5A8C536D" w14:textId="77777777" w:rsidR="00A81F0F" w:rsidRDefault="00000000">
      <w:pPr>
        <w:pStyle w:val="Heading1"/>
      </w:pPr>
      <w:r>
        <w:lastRenderedPageBreak/>
        <w:t>Tormod's Crypt [M13].csv</w:t>
      </w:r>
    </w:p>
    <w:p w14:paraId="546966EC" w14:textId="77777777" w:rsidR="00A81F0F" w:rsidRDefault="00000000">
      <w:r>
        <w:rPr>
          <w:noProof/>
        </w:rPr>
        <w:drawing>
          <wp:inline distT="0" distB="0" distL="0" distR="0" wp14:anchorId="1A1E570D" wp14:editId="18FE464C">
            <wp:extent cx="3657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Tormod's Crypt [M13]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75F" w14:textId="77777777" w:rsidR="00A81F0F" w:rsidRDefault="00000000">
      <w:r>
        <w:br/>
      </w:r>
    </w:p>
    <w:p w14:paraId="5524E6F8" w14:textId="77777777" w:rsidR="00A81F0F" w:rsidRDefault="00000000">
      <w:pPr>
        <w:pStyle w:val="Heading1"/>
      </w:pPr>
      <w:r>
        <w:t>Shivan Reef [M15].csv</w:t>
      </w:r>
    </w:p>
    <w:p w14:paraId="03BDA1AC" w14:textId="77777777" w:rsidR="00A81F0F" w:rsidRDefault="00000000">
      <w:r>
        <w:rPr>
          <w:noProof/>
        </w:rPr>
        <w:drawing>
          <wp:inline distT="0" distB="0" distL="0" distR="0" wp14:anchorId="6DDB8A67" wp14:editId="1A59857C">
            <wp:extent cx="3657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Shivan Reef [M15]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F457" w14:textId="77777777" w:rsidR="00A81F0F" w:rsidRDefault="00000000">
      <w:r>
        <w:br/>
      </w:r>
    </w:p>
    <w:p w14:paraId="3C7D7191" w14:textId="77777777" w:rsidR="00A81F0F" w:rsidRDefault="00000000">
      <w:pPr>
        <w:pStyle w:val="Heading1"/>
      </w:pPr>
      <w:r>
        <w:t>Darkblast [RAV].csv</w:t>
      </w:r>
    </w:p>
    <w:p w14:paraId="337A97DA" w14:textId="77777777" w:rsidR="00A81F0F" w:rsidRDefault="00000000">
      <w:r>
        <w:rPr>
          <w:noProof/>
        </w:rPr>
        <w:drawing>
          <wp:inline distT="0" distB="0" distL="0" distR="0" wp14:anchorId="7762A775" wp14:editId="1EBF234D">
            <wp:extent cx="3657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Darkblast [RAV]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750" w14:textId="77777777" w:rsidR="00A81F0F" w:rsidRDefault="00000000">
      <w:r>
        <w:lastRenderedPageBreak/>
        <w:br/>
      </w:r>
    </w:p>
    <w:p w14:paraId="4E5C759E" w14:textId="77777777" w:rsidR="00A81F0F" w:rsidRDefault="00000000">
      <w:pPr>
        <w:pStyle w:val="Heading1"/>
      </w:pPr>
      <w:r>
        <w:t>Creeping Chill [GRN].csv</w:t>
      </w:r>
    </w:p>
    <w:p w14:paraId="4C191906" w14:textId="77777777" w:rsidR="00A81F0F" w:rsidRDefault="00000000">
      <w:r>
        <w:rPr>
          <w:noProof/>
        </w:rPr>
        <w:drawing>
          <wp:inline distT="0" distB="0" distL="0" distR="0" wp14:anchorId="25B9F4C0" wp14:editId="69EF30EE">
            <wp:extent cx="36576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Creeping Chill [GRN]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C53" w14:textId="77777777" w:rsidR="00A81F0F" w:rsidRDefault="00000000">
      <w:r>
        <w:br/>
      </w:r>
    </w:p>
    <w:p w14:paraId="6668817D" w14:textId="77777777" w:rsidR="00A81F0F" w:rsidRDefault="00000000">
      <w:pPr>
        <w:pStyle w:val="Heading1"/>
      </w:pPr>
      <w:r>
        <w:t>Otherworldly Gaze [MID].csv</w:t>
      </w:r>
    </w:p>
    <w:p w14:paraId="523C83A2" w14:textId="77777777" w:rsidR="00A81F0F" w:rsidRDefault="00000000">
      <w:r>
        <w:rPr>
          <w:noProof/>
        </w:rPr>
        <w:drawing>
          <wp:inline distT="0" distB="0" distL="0" distR="0" wp14:anchorId="183509BB" wp14:editId="45C31AA8">
            <wp:extent cx="36576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Otherworldly Gaze [MID]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B4EA" w14:textId="77777777" w:rsidR="00A81F0F" w:rsidRDefault="00000000">
      <w:r>
        <w:br/>
      </w:r>
    </w:p>
    <w:p w14:paraId="753377C1" w14:textId="77777777" w:rsidR="00A81F0F" w:rsidRDefault="00000000">
      <w:pPr>
        <w:pStyle w:val="Heading1"/>
      </w:pPr>
      <w:r>
        <w:lastRenderedPageBreak/>
        <w:t>Prized Amalgam [SOI].csv</w:t>
      </w:r>
    </w:p>
    <w:p w14:paraId="528625F7" w14:textId="77777777" w:rsidR="00A81F0F" w:rsidRDefault="00000000">
      <w:r>
        <w:rPr>
          <w:noProof/>
        </w:rPr>
        <w:drawing>
          <wp:inline distT="0" distB="0" distL="0" distR="0" wp14:anchorId="68E2830F" wp14:editId="54CAC318">
            <wp:extent cx="36576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Prized Amalgam [SOI]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627F" w14:textId="77777777" w:rsidR="00A81F0F" w:rsidRDefault="00000000">
      <w:r>
        <w:br/>
      </w:r>
    </w:p>
    <w:p w14:paraId="55AEA64F" w14:textId="77777777" w:rsidR="00A81F0F" w:rsidRDefault="00000000">
      <w:pPr>
        <w:pStyle w:val="Heading1"/>
      </w:pPr>
      <w:r>
        <w:t>Swamp _252_ [THB].csv</w:t>
      </w:r>
    </w:p>
    <w:p w14:paraId="282F0E6D" w14:textId="77777777" w:rsidR="00A81F0F" w:rsidRDefault="00000000">
      <w:r>
        <w:rPr>
          <w:noProof/>
        </w:rPr>
        <w:drawing>
          <wp:inline distT="0" distB="0" distL="0" distR="0" wp14:anchorId="01AB5819" wp14:editId="255F6B89">
            <wp:extent cx="36576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Swamp _252_ [THB]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2A64" w14:textId="77777777" w:rsidR="00A81F0F" w:rsidRDefault="00000000">
      <w:r>
        <w:br/>
      </w:r>
    </w:p>
    <w:p w14:paraId="01EBFA0D" w14:textId="77777777" w:rsidR="00A81F0F" w:rsidRDefault="00000000">
      <w:pPr>
        <w:pStyle w:val="Heading1"/>
      </w:pPr>
      <w:r>
        <w:t>Portable Hole [AFR].csv</w:t>
      </w:r>
    </w:p>
    <w:p w14:paraId="54E46F48" w14:textId="77777777" w:rsidR="00A81F0F" w:rsidRDefault="00000000">
      <w:r>
        <w:rPr>
          <w:noProof/>
        </w:rPr>
        <w:drawing>
          <wp:inline distT="0" distB="0" distL="0" distR="0" wp14:anchorId="58AD1FF1" wp14:editId="04AF41BD">
            <wp:extent cx="36576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Portable Hole [AFR]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FD97" w14:textId="77777777" w:rsidR="00A81F0F" w:rsidRDefault="00000000">
      <w:r>
        <w:lastRenderedPageBreak/>
        <w:br/>
      </w:r>
    </w:p>
    <w:p w14:paraId="144671EF" w14:textId="77777777" w:rsidR="00A81F0F" w:rsidRDefault="00000000">
      <w:pPr>
        <w:pStyle w:val="Heading1"/>
      </w:pPr>
      <w:r>
        <w:t>Gemstone Mine [WL].csv</w:t>
      </w:r>
    </w:p>
    <w:p w14:paraId="6D8D9CC3" w14:textId="77777777" w:rsidR="00A81F0F" w:rsidRDefault="00000000">
      <w:r>
        <w:rPr>
          <w:noProof/>
        </w:rPr>
        <w:drawing>
          <wp:inline distT="0" distB="0" distL="0" distR="0" wp14:anchorId="52799353" wp14:editId="1D15C2AD">
            <wp:extent cx="36576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Gemstone Mine [WL]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D4DB" w14:textId="77777777" w:rsidR="00A81F0F" w:rsidRDefault="00000000">
      <w:r>
        <w:br/>
      </w:r>
    </w:p>
    <w:p w14:paraId="2FC9C4AE" w14:textId="77777777" w:rsidR="00A81F0F" w:rsidRDefault="00000000">
      <w:pPr>
        <w:pStyle w:val="Heading1"/>
      </w:pPr>
      <w:r>
        <w:t>Wear __ Tear [DGM].csv</w:t>
      </w:r>
    </w:p>
    <w:p w14:paraId="6A8B0912" w14:textId="77777777" w:rsidR="00A81F0F" w:rsidRDefault="00000000">
      <w:r>
        <w:rPr>
          <w:noProof/>
        </w:rPr>
        <w:drawing>
          <wp:inline distT="0" distB="0" distL="0" distR="0" wp14:anchorId="66DA336C" wp14:editId="5BF3A880">
            <wp:extent cx="365760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Wear __ Tear [DGM]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AC7" w14:textId="77777777" w:rsidR="00A81F0F" w:rsidRDefault="00000000">
      <w:r>
        <w:br/>
      </w:r>
    </w:p>
    <w:p w14:paraId="4626BC12" w14:textId="77777777" w:rsidR="00A81F0F" w:rsidRDefault="00000000">
      <w:pPr>
        <w:pStyle w:val="Heading1"/>
      </w:pPr>
      <w:r>
        <w:lastRenderedPageBreak/>
        <w:t>Cathartic Reunion [KLD] (F).csv</w:t>
      </w:r>
    </w:p>
    <w:p w14:paraId="5709C80B" w14:textId="77777777" w:rsidR="00A81F0F" w:rsidRDefault="00000000">
      <w:r>
        <w:rPr>
          <w:noProof/>
        </w:rPr>
        <w:drawing>
          <wp:inline distT="0" distB="0" distL="0" distR="0" wp14:anchorId="2D94106A" wp14:editId="24468B26">
            <wp:extent cx="365760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Cathartic Reunion [KLD] (F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2F1B" w14:textId="77777777" w:rsidR="00A81F0F" w:rsidRDefault="00000000">
      <w:r>
        <w:br/>
      </w:r>
    </w:p>
    <w:p w14:paraId="5EB7E1DE" w14:textId="77777777" w:rsidR="00A81F0F" w:rsidRDefault="00000000">
      <w:pPr>
        <w:pStyle w:val="Heading1"/>
      </w:pPr>
      <w:r>
        <w:t>Mountain _253_ [THB].csv</w:t>
      </w:r>
    </w:p>
    <w:p w14:paraId="4F60F14A" w14:textId="77777777" w:rsidR="00A81F0F" w:rsidRDefault="00000000">
      <w:r>
        <w:rPr>
          <w:noProof/>
        </w:rPr>
        <w:drawing>
          <wp:inline distT="0" distB="0" distL="0" distR="0" wp14:anchorId="41550613" wp14:editId="75D6D580">
            <wp:extent cx="36576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Mountain _253_ [THB]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672" w14:textId="77777777" w:rsidR="00A81F0F" w:rsidRDefault="00000000">
      <w:r>
        <w:br/>
      </w:r>
    </w:p>
    <w:p w14:paraId="38398934" w14:textId="77777777" w:rsidR="00A81F0F" w:rsidRDefault="00000000">
      <w:pPr>
        <w:pStyle w:val="Heading1"/>
      </w:pPr>
      <w:r>
        <w:t>Narcomoeba [GRN].csv</w:t>
      </w:r>
    </w:p>
    <w:p w14:paraId="1251580D" w14:textId="77777777" w:rsidR="00A81F0F" w:rsidRDefault="00000000">
      <w:r>
        <w:rPr>
          <w:noProof/>
        </w:rPr>
        <w:drawing>
          <wp:inline distT="0" distB="0" distL="0" distR="0" wp14:anchorId="4DC97E18" wp14:editId="45F73C74">
            <wp:extent cx="3657600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Narcomoeba [GRN]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9B20" w14:textId="77777777" w:rsidR="00A81F0F" w:rsidRDefault="00000000">
      <w:r>
        <w:lastRenderedPageBreak/>
        <w:br/>
      </w:r>
    </w:p>
    <w:p w14:paraId="336B0181" w14:textId="77777777" w:rsidR="00A81F0F" w:rsidRDefault="00000000">
      <w:pPr>
        <w:pStyle w:val="Heading1"/>
      </w:pPr>
      <w:r>
        <w:t>Sulfurous Springs [9ED].csv</w:t>
      </w:r>
    </w:p>
    <w:p w14:paraId="2B257467" w14:textId="77777777" w:rsidR="00A81F0F" w:rsidRDefault="00000000">
      <w:r>
        <w:rPr>
          <w:noProof/>
        </w:rPr>
        <w:drawing>
          <wp:inline distT="0" distB="0" distL="0" distR="0" wp14:anchorId="38D710E6" wp14:editId="2DB00A78">
            <wp:extent cx="3657600" cy="182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Sulfurous Springs [9ED]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5248" w14:textId="77777777" w:rsidR="00A81F0F" w:rsidRDefault="00000000">
      <w:r>
        <w:br/>
      </w:r>
    </w:p>
    <w:p w14:paraId="36347D35" w14:textId="77777777" w:rsidR="00A81F0F" w:rsidRDefault="00000000">
      <w:pPr>
        <w:pStyle w:val="Heading1"/>
      </w:pPr>
      <w:r>
        <w:t>Battlefield Forge [9ED].csv</w:t>
      </w:r>
    </w:p>
    <w:p w14:paraId="16B4270F" w14:textId="77777777" w:rsidR="00A81F0F" w:rsidRDefault="00000000">
      <w:r>
        <w:rPr>
          <w:noProof/>
        </w:rPr>
        <w:drawing>
          <wp:inline distT="0" distB="0" distL="0" distR="0" wp14:anchorId="558E58F0" wp14:editId="50F6C3A2">
            <wp:extent cx="3657600" cy="18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Battlefield Forge [9ED]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24E5" w14:textId="77777777" w:rsidR="00A81F0F" w:rsidRDefault="00000000">
      <w:r>
        <w:br/>
      </w:r>
    </w:p>
    <w:p w14:paraId="15D332BF" w14:textId="77777777" w:rsidR="00A81F0F" w:rsidRDefault="00000000">
      <w:pPr>
        <w:pStyle w:val="Heading1"/>
      </w:pPr>
      <w:r>
        <w:lastRenderedPageBreak/>
        <w:t>Leyline of Sanctity [WOT].csv</w:t>
      </w:r>
    </w:p>
    <w:p w14:paraId="624E7CC9" w14:textId="77777777" w:rsidR="00A81F0F" w:rsidRDefault="00000000">
      <w:r>
        <w:rPr>
          <w:noProof/>
        </w:rPr>
        <w:drawing>
          <wp:inline distT="0" distB="0" distL="0" distR="0" wp14:anchorId="25BBEC87" wp14:editId="356DC63E">
            <wp:extent cx="3657600" cy="182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Leyline of Sanctity [WOT]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1C15" w14:textId="77777777" w:rsidR="00A81F0F" w:rsidRDefault="00000000">
      <w:r>
        <w:br/>
      </w:r>
    </w:p>
    <w:p w14:paraId="03405582" w14:textId="77777777" w:rsidR="00A81F0F" w:rsidRDefault="00000000">
      <w:pPr>
        <w:pStyle w:val="Heading1"/>
      </w:pPr>
      <w:r>
        <w:t>Golgari Thug [RAV].csv</w:t>
      </w:r>
    </w:p>
    <w:p w14:paraId="561D03B6" w14:textId="77777777" w:rsidR="00A81F0F" w:rsidRDefault="00000000">
      <w:r>
        <w:rPr>
          <w:noProof/>
        </w:rPr>
        <w:drawing>
          <wp:inline distT="0" distB="0" distL="0" distR="0" wp14:anchorId="4F5B1223" wp14:editId="73D3ABD8">
            <wp:extent cx="3657600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Golgari Thug [RAV]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52C2" w14:textId="77777777" w:rsidR="00A81F0F" w:rsidRDefault="00000000">
      <w:r>
        <w:br/>
      </w:r>
    </w:p>
    <w:sectPr w:rsidR="00A81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518167">
    <w:abstractNumId w:val="8"/>
  </w:num>
  <w:num w:numId="2" w16cid:durableId="564796866">
    <w:abstractNumId w:val="6"/>
  </w:num>
  <w:num w:numId="3" w16cid:durableId="1965117213">
    <w:abstractNumId w:val="5"/>
  </w:num>
  <w:num w:numId="4" w16cid:durableId="16003738">
    <w:abstractNumId w:val="4"/>
  </w:num>
  <w:num w:numId="5" w16cid:durableId="1057044918">
    <w:abstractNumId w:val="7"/>
  </w:num>
  <w:num w:numId="6" w16cid:durableId="35738641">
    <w:abstractNumId w:val="3"/>
  </w:num>
  <w:num w:numId="7" w16cid:durableId="1370179254">
    <w:abstractNumId w:val="2"/>
  </w:num>
  <w:num w:numId="8" w16cid:durableId="1571579071">
    <w:abstractNumId w:val="1"/>
  </w:num>
  <w:num w:numId="9" w16cid:durableId="120135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986"/>
    <w:rsid w:val="00A81F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F4EF4"/>
  <w14:defaultImageDpi w14:val="300"/>
  <w15:docId w15:val="{AE93310C-2EAC-D54D-B6FC-BA6DFB57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353863771530</cp:lastModifiedBy>
  <cp:revision>2</cp:revision>
  <dcterms:created xsi:type="dcterms:W3CDTF">2013-12-23T23:15:00Z</dcterms:created>
  <dcterms:modified xsi:type="dcterms:W3CDTF">2023-10-24T01:28:00Z</dcterms:modified>
  <cp:category/>
</cp:coreProperties>
</file>